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line="240" w:lineRule="auto" w:after="120"/>
      </w:pPr>
      <w:r>
        <w:rPr>
          <w:rFonts w:ascii="Calibri" w:hAnsi="Calibri"/>
          <w:sz w:val="22"/>
        </w:rPr>
        <w:t>{{NAME}}</w:t>
      </w:r>
    </w:p>
    <w:p>
      <w:pPr>
        <w:spacing w:line="240" w:lineRule="auto" w:after="120"/>
        <w:jc w:val="center"/>
      </w:pPr>
      <w:r>
        <w:rPr>
          <w:rFonts w:ascii="Calibri" w:hAnsi="Calibri"/>
          <w:sz w:val="22"/>
        </w:rPr>
        <w:t>{{EMAIL}} | {{PHONE}} | {{LOCATION}}</w:t>
        <w:br/>
        <w:t>{{LINKEDIN}}</w:t>
      </w:r>
    </w:p>
    <w:p>
      <w:pPr>
        <w:pStyle w:val="Heading1"/>
        <w:spacing w:line="240" w:lineRule="auto" w:after="120"/>
      </w:pPr>
      <w:r>
        <w:rPr>
          <w:rFonts w:ascii="Calibri" w:hAnsi="Calibri"/>
          <w:color w:val="1E88E5"/>
          <w:sz w:val="28"/>
        </w:rPr>
        <w:t>Education</w:t>
      </w:r>
    </w:p>
    <w:p>
      <w:pPr>
        <w:spacing w:line="240" w:lineRule="auto" w:after="120"/>
      </w:pPr>
      <w:r>
        <w:rPr>
          <w:rFonts w:ascii="Calibri" w:hAnsi="Calibri"/>
          <w:sz w:val="22"/>
        </w:rPr>
        <w:t>{{EDUCATION}}</w:t>
      </w:r>
    </w:p>
    <w:p>
      <w:pPr>
        <w:pStyle w:val="Heading1"/>
        <w:spacing w:line="240" w:lineRule="auto" w:after="120"/>
      </w:pPr>
      <w:r>
        <w:rPr>
          <w:rFonts w:ascii="Calibri" w:hAnsi="Calibri"/>
          <w:color w:val="1E88E5"/>
          <w:sz w:val="28"/>
        </w:rPr>
        <w:t>Professional Experience</w:t>
      </w:r>
    </w:p>
    <w:p>
      <w:pPr>
        <w:spacing w:line="240" w:lineRule="auto" w:after="120"/>
      </w:pPr>
      <w:r>
        <w:rPr>
          <w:rFonts w:ascii="Calibri" w:hAnsi="Calibri"/>
          <w:sz w:val="22"/>
        </w:rPr>
        <w:t>{{EXPERIENCE}}</w:t>
      </w:r>
    </w:p>
    <w:p>
      <w:pPr>
        <w:pStyle w:val="Heading1"/>
        <w:spacing w:line="240" w:lineRule="auto" w:after="120"/>
      </w:pPr>
      <w:r>
        <w:rPr>
          <w:rFonts w:ascii="Calibri" w:hAnsi="Calibri"/>
          <w:color w:val="1E88E5"/>
          <w:sz w:val="28"/>
        </w:rPr>
        <w:t>Skills</w:t>
      </w:r>
    </w:p>
    <w:p>
      <w:pPr>
        <w:spacing w:line="240" w:lineRule="auto" w:after="120"/>
      </w:pPr>
      <w:r>
        <w:rPr>
          <w:rFonts w:ascii="Calibri" w:hAnsi="Calibri"/>
          <w:b/>
          <w:sz w:val="22"/>
        </w:rPr>
        <w:t xml:space="preserve">Technical Skills: </w:t>
      </w:r>
      <w:r>
        <w:rPr>
          <w:rFonts w:ascii="Calibri" w:hAnsi="Calibri"/>
          <w:sz w:val="22"/>
        </w:rPr>
        <w:t>{{TECHNICAL_SKILLS}}</w:t>
        <w:br/>
      </w:r>
      <w:r>
        <w:rPr>
          <w:rFonts w:ascii="Calibri" w:hAnsi="Calibri"/>
          <w:b/>
          <w:sz w:val="22"/>
        </w:rPr>
        <w:t xml:space="preserve">Soft Skills: </w:t>
      </w:r>
      <w:r>
        <w:rPr>
          <w:rFonts w:ascii="Calibri" w:hAnsi="Calibri"/>
          <w:sz w:val="22"/>
        </w:rPr>
        <w:t>{{SOFT_SKILLS}}</w:t>
      </w:r>
    </w:p>
    <w:p>
      <w:pPr>
        <w:pStyle w:val="Heading1"/>
        <w:spacing w:line="240" w:lineRule="auto" w:after="120"/>
      </w:pPr>
      <w:r>
        <w:rPr>
          <w:rFonts w:ascii="Calibri" w:hAnsi="Calibri"/>
          <w:color w:val="1E88E5"/>
          <w:sz w:val="28"/>
        </w:rPr>
        <w:t>Projects</w:t>
      </w:r>
    </w:p>
    <w:p>
      <w:pPr>
        <w:spacing w:line="240" w:lineRule="auto" w:after="120"/>
      </w:pPr>
      <w:r>
        <w:rPr>
          <w:rFonts w:ascii="Calibri" w:hAnsi="Calibri"/>
          <w:sz w:val="22"/>
        </w:rPr>
        <w:t>{{PROJECTS}}</w:t>
      </w:r>
    </w:p>
    <w:p>
      <w:pPr>
        <w:pStyle w:val="Heading1"/>
        <w:spacing w:line="240" w:lineRule="auto" w:after="120"/>
      </w:pPr>
      <w:r>
        <w:rPr>
          <w:rFonts w:ascii="Calibri" w:hAnsi="Calibri"/>
          <w:color w:val="1E88E5"/>
          <w:sz w:val="28"/>
        </w:rPr>
        <w:t>Certifications</w:t>
      </w:r>
    </w:p>
    <w:p>
      <w:pPr>
        <w:spacing w:line="240" w:lineRule="auto" w:after="120"/>
      </w:pPr>
      <w:r>
        <w:rPr>
          <w:rFonts w:ascii="Calibri" w:hAnsi="Calibri"/>
          <w:sz w:val="22"/>
        </w:rPr>
        <w:t>{{CERTIFICATIONS}}</w:t>
      </w:r>
    </w:p>
    <w:sectPr w:rsidR="00FC693F" w:rsidRPr="0006063C" w:rsidSect="00034616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